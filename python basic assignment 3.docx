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Why are functions advantageous to have in your programs?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code reusability, readible and maintainable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2. When does the code in a function run: when it’s specified or when it’s called?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when it’s called 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3.What statement creates a function? 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 = def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the difference between a function and a function call?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function is a block of code whereas function call is used to execute that block of code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How many global scopes are there in a Python program? How many local scopes?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1 global scope whereas multiple local scope can be created inside function 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happens to variables in a local scope when the function call returns?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when function call returns , variables in local scope destroyed.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the concept of a return value? Is it possible to have a return value in an expression?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the value which is reurned by fuction after execution is return value. And yes we can have a return value in an expression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If a function does not have a return statement, what is the return value of a call to that function?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None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How do you make a function variable refer to the global variable?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by using global keyword inside the funtion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the data type of None?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Nonetype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does the sentence import areallyourpetsnamederic do?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raise import error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If you had a bacon() feature in a spam module, what would you call it after importing spam?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spam.bacon()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can you do to save a programme from crashing if it encounters an error?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use error handling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the purpose of the try clause? What is the purpose of the except clause?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 = try is to check if code raise error and except is used to handle errors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32974"/>
    <w:multiLevelType w:val="singleLevel"/>
    <w:tmpl w:val="A3E329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B0EE702"/>
    <w:multiLevelType w:val="singleLevel"/>
    <w:tmpl w:val="4B0EE702"/>
    <w:lvl w:ilvl="0" w:tentative="0">
      <w:start w:val="4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2212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353D9"/>
    <w:rsid w:val="3922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2024-03-16T06:17:00Z</dcterms:created>
  <dc:creator>1883_ARYAN KUMAR</dc:creator>
  <cp:lastModifiedBy>1883_ARYAN KUMAR</cp:lastModifiedBy>
  <dcterms:modified xsi:type="dcterms:W3CDTF">2024-03-16T06:44:51Z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A7DA84E7091B479A8D92F5FEE816CA23_11</vt:lpwstr>
  </property>
</Properties>
</file>