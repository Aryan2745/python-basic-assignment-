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default"/>
          <w:lang w:val="en-IN"/>
        </w:rPr>
      </w:pPr>
      <w:r>
        <w:rPr>
          <w:rFonts w:hint="default"/>
          <w:lang w:val="en-IN"/>
        </w:rPr>
        <w:t>In the below elements which of them are values or an expression? eg:- values can be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integer or string and expressions will be mathematical operators.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* = expressiom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“hello” = string value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-87.8 = float value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 = expression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/  = expression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+  = expression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6 =  int value </w:t>
      </w:r>
    </w:p>
    <w:p/>
    <w:p>
      <w:pPr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is the difference between string and variable?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string is a predefined datatype which holds alphabetical value whereas variable is used to store value with different datatypes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Describe three different data types.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a. int = store neagtive and positive integers </w:t>
      </w:r>
    </w:p>
    <w:p>
      <w:pPr>
        <w:numPr>
          <w:ilvl w:val="0"/>
          <w:numId w:val="12"/>
        </w:numPr>
        <w:ind w:left="49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Float = stores real numbers </w:t>
      </w:r>
    </w:p>
    <w:p>
      <w:pPr>
        <w:numPr>
          <w:ilvl w:val="0"/>
          <w:numId w:val="12"/>
        </w:numPr>
        <w:ind w:left="49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String = stores alphabetical value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is an expression made up of? What do all expressions do?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expression made up of operators and operands. Expression is used to do computations using various mathematical  logic .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This assignment statements, like spam = 10. What is the difference between  expression and a statement?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expression tries to produce value whereas a statement do not.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After running the following code, what does the variable bacon contain?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bacon = 22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bacon + 1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23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should the values of the following two terms be?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‘spam’ +’spamspam’ = spamspamspam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‘spam’ * 3 = spamspamspam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Why is eggs a valid variable name while 100 is invalid?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varibale name may start with alphabet but not with integers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three functions can be used to get the integer, floating-point number, or string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version of a value?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int(),float(),str()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Why does this expression cause an error? How can you fix it?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'I have eaten ' + 99 + ' burritos.'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integer can not be added with string.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Fix:  'I have eaten ' + str(99) + ' burritos.'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F632F"/>
    <w:multiLevelType w:val="singleLevel"/>
    <w:tmpl w:val="A32F63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343E3F3F"/>
    <w:multiLevelType w:val="singleLevel"/>
    <w:tmpl w:val="343E3F3F"/>
    <w:lvl w:ilvl="0" w:tentative="0">
      <w:start w:val="2"/>
      <w:numFmt w:val="upperLetter"/>
      <w:suff w:val="space"/>
      <w:lvlText w:val="%1."/>
      <w:lvlJc w:val="left"/>
      <w:pPr>
        <w:ind w:left="497" w:leftChars="0" w:firstLine="0" w:firstLineChars="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95AA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353D9"/>
    <w:rsid w:val="7BB9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2024-03-16T05:01:00Z</dcterms:created>
  <dc:creator>KIIT</dc:creator>
  <cp:lastModifiedBy>1883_ARYAN KUMAR</cp:lastModifiedBy>
  <dcterms:modified xsi:type="dcterms:W3CDTF">2024-03-16T05:29:12Z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1DE5808900B946F79AD3AD4DB468C412_11</vt:lpwstr>
  </property>
</Properties>
</file>