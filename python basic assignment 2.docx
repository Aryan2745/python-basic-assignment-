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rPr>
          <w:rFonts w:hint="default"/>
          <w:lang w:val="en-IN"/>
        </w:rPr>
      </w:pPr>
      <w:r>
        <w:rPr>
          <w:rFonts w:hint="default"/>
        </w:rPr>
        <w:t>What are the two values of the Boolean data type? How do you write them?</w:t>
      </w: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 = true and false. We write them as True ,  False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What are the three different types of Boolean operators?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AND , OR , NOT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4.What are the values of the following expressions?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(5&gt; 4) and (3 == 5) = false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not (5 &gt; 4) = false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(5 &gt; 4) or (3 == 5) = true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not ((5&gt; 4) or (3 == 5)) = false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(True and True) and (True == False) = false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(not False) or (not True) = true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2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What are the six comparison operators?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!= , ==,&gt;,&lt;,&lt;=,&gt;=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How do you tell the difference between the equal to and assignment operators?Describe a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condition and when you would use one.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equal to ( = ) , assignment( ==)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 = 5 (can be changed) , a== 5(a must be 5)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2876550" cy="344805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block 1 spam = 0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Block 2 = if statement 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Block 3= if else statement 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8. Write code that prints Hello if 1 is stored in spam, prints Howdy if 2 is stored in spam, and prints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Greetings! if anything else is stored in spam.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spam = int(input("Enter a value for spam: "))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if spam == 1: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print("Hello")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elif spam == 2: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print("Howdy")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else:</w:t>
      </w:r>
    </w:p>
    <w:p>
      <w:pPr>
        <w:numPr>
          <w:numId w:val="0"/>
        </w:numPr>
        <w:ind w:leftChars="0"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print("Greetings!") </w:t>
      </w:r>
    </w:p>
    <w:p>
      <w:pPr>
        <w:numPr>
          <w:numId w:val="0"/>
        </w:numPr>
        <w:ind w:leftChars="0" w:firstLine="180"/>
        <w:rPr>
          <w:rFonts w:hint="default"/>
          <w:lang w:val="en-IN"/>
        </w:rPr>
      </w:pPr>
    </w:p>
    <w:p>
      <w:pPr>
        <w:numPr>
          <w:ilvl w:val="0"/>
          <w:numId w:val="13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If your programme is stuck in an endless loop, what keys you’ll press? = crrl + c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How can you tell the difference between break and continue?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break is used to break out from loop whereas continue is uses to skip current iteration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 a for loop, what is the difference between range(10), range(0, 10), and range(0, 10, 1)?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Range (10) tellls the point where to stop, by default starts with 0 whereas in range(0,10) start point is 0 and end point is 10 whereas in  range(0, 10, 1) iteration step is also mentioned.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12 . Write a short program that prints the numbers 1 to 10 using a for loop. Then write an equivalent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program that prints the numbers 1 to 10 using a while loop.</w:t>
      </w:r>
    </w:p>
    <w:p>
      <w:pPr>
        <w:numPr>
          <w:numId w:val="0"/>
        </w:numPr>
        <w:ind w:leftChars="0" w:firstLine="180"/>
        <w:rPr>
          <w:rFonts w:hint="default"/>
          <w:lang w:val="en-IN"/>
        </w:rPr>
      </w:pPr>
    </w:p>
    <w:p>
      <w:pPr>
        <w:numPr>
          <w:numId w:val="0"/>
        </w:numPr>
        <w:ind w:leftChars="0" w:firstLine="180"/>
        <w:rPr>
          <w:rFonts w:hint="default"/>
          <w:lang w:val="en-IN"/>
        </w:rPr>
      </w:pPr>
      <w:r>
        <w:rPr>
          <w:rFonts w:hint="default"/>
          <w:lang w:val="en-IN"/>
        </w:rPr>
        <w:t>For  I in range (1,11):</w:t>
      </w:r>
    </w:p>
    <w:p>
      <w:pPr>
        <w:numPr>
          <w:numId w:val="0"/>
        </w:numPr>
        <w:ind w:leftChars="0"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Print(I) </w:t>
      </w:r>
    </w:p>
    <w:p>
      <w:pPr>
        <w:numPr>
          <w:numId w:val="0"/>
        </w:numPr>
        <w:ind w:leftChars="0" w:firstLine="180"/>
        <w:rPr>
          <w:rFonts w:hint="default"/>
          <w:lang w:val="en-IN"/>
        </w:rPr>
      </w:pPr>
    </w:p>
    <w:p>
      <w:pPr>
        <w:numPr>
          <w:numId w:val="0"/>
        </w:numPr>
        <w:ind w:leftChars="0" w:firstLine="180"/>
        <w:rPr>
          <w:rFonts w:hint="default"/>
          <w:lang w:val="en-IN"/>
        </w:rPr>
      </w:pPr>
      <w:r>
        <w:rPr>
          <w:rFonts w:hint="default"/>
          <w:lang w:val="en-IN"/>
        </w:rPr>
        <w:t># Using a while loop</w:t>
      </w:r>
    </w:p>
    <w:p>
      <w:pPr>
        <w:numPr>
          <w:numId w:val="0"/>
        </w:numPr>
        <w:ind w:leftChars="0" w:firstLine="180"/>
        <w:rPr>
          <w:rFonts w:hint="default"/>
          <w:lang w:val="en-IN"/>
        </w:rPr>
      </w:pPr>
      <w:r>
        <w:rPr>
          <w:rFonts w:hint="default"/>
          <w:lang w:val="en-IN"/>
        </w:rPr>
        <w:t>i = 1</w:t>
      </w:r>
    </w:p>
    <w:p>
      <w:pPr>
        <w:numPr>
          <w:numId w:val="0"/>
        </w:numPr>
        <w:ind w:leftChars="0" w:firstLine="180"/>
        <w:rPr>
          <w:rFonts w:hint="default"/>
          <w:lang w:val="en-IN"/>
        </w:rPr>
      </w:pPr>
      <w:r>
        <w:rPr>
          <w:rFonts w:hint="default"/>
          <w:lang w:val="en-IN"/>
        </w:rPr>
        <w:t>while i &lt;= 10:</w:t>
      </w:r>
    </w:p>
    <w:p>
      <w:pPr>
        <w:numPr>
          <w:numId w:val="0"/>
        </w:numPr>
        <w:ind w:leftChars="0"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print(i)</w:t>
      </w:r>
    </w:p>
    <w:p>
      <w:pPr>
        <w:numPr>
          <w:numId w:val="0"/>
        </w:numPr>
        <w:ind w:leftChars="0"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 += 1</w:t>
      </w:r>
    </w:p>
    <w:p>
      <w:pPr>
        <w:numPr>
          <w:numId w:val="0"/>
        </w:numPr>
        <w:ind w:leftChars="0" w:firstLine="180"/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13. If you had a function named bacon() inside a module named spam, how would you call it after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importing spam?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 = from spam import bacon 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2280D"/>
    <w:multiLevelType w:val="singleLevel"/>
    <w:tmpl w:val="AD5228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E41C551"/>
    <w:multiLevelType w:val="singleLevel"/>
    <w:tmpl w:val="0E41C551"/>
    <w:lvl w:ilvl="0" w:tentative="0">
      <w:start w:val="5"/>
      <w:numFmt w:val="decimal"/>
      <w:suff w:val="space"/>
      <w:lvlText w:val="%1."/>
      <w:lvlJc w:val="left"/>
    </w:lvl>
  </w:abstractNum>
  <w:abstractNum w:abstractNumId="12">
    <w:nsid w:val="1AA7FFAC"/>
    <w:multiLevelType w:val="singleLevel"/>
    <w:tmpl w:val="1AA7FFAC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46E4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A353D9"/>
    <w:rsid w:val="0FE4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2024-03-16T05:32:00Z</dcterms:created>
  <dc:creator>1883_ARYAN KUMAR</dc:creator>
  <cp:lastModifiedBy>1883_ARYAN KUMAR</cp:lastModifiedBy>
  <dcterms:modified xsi:type="dcterms:W3CDTF">2024-03-16T06:15:54Z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FDCB83D231D94E5D853D0D2BC389C418_11</vt:lpwstr>
  </property>
</Properties>
</file>